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Breadth-First Search (BFS) Implementations</w:t>
      </w:r>
    </w:p>
    <w:p>
      <w:pPr>
        <w:pStyle w:val="Heading2"/>
      </w:pPr>
      <w:r>
        <w:t>Recursive BFS Implementation</w:t>
      </w:r>
    </w:p>
    <w:p>
      <w:r>
        <w:t># Recursive BFS Implementation</w:t>
        <w:br/>
        <w:t>def BFS(tree, root, goal):</w:t>
        <w:br/>
        <w:t xml:space="preserve">    result = []</w:t>
        <w:br/>
        <w:br/>
        <w:t xml:space="preserve">    def traverse(nodes):</w:t>
        <w:br/>
        <w:t xml:space="preserve">        if not nodes:</w:t>
        <w:br/>
        <w:t xml:space="preserve">            return</w:t>
        <w:br/>
        <w:t xml:space="preserve">        next_nodes = []</w:t>
        <w:br/>
        <w:t xml:space="preserve">        for node in nodes:</w:t>
        <w:br/>
        <w:t xml:space="preserve">            result.append(node)</w:t>
        <w:br/>
        <w:t xml:space="preserve">            if node == goal:</w:t>
        <w:br/>
        <w:t xml:space="preserve">                return</w:t>
        <w:br/>
        <w:t xml:space="preserve">            for child in tree.get(node, []):</w:t>
        <w:br/>
        <w:t xml:space="preserve">                next_nodes.append(child)</w:t>
        <w:br/>
        <w:t xml:space="preserve">        traverse(next_nodes)</w:t>
        <w:br/>
        <w:br/>
        <w:t xml:space="preserve">    traverse([root])</w:t>
        <w:br/>
        <w:t xml:space="preserve">    return result</w:t>
      </w:r>
    </w:p>
    <w:p>
      <w:pPr>
        <w:pStyle w:val="Heading2"/>
      </w:pPr>
      <w:r>
        <w:t>Iterative BFS Implementation</w:t>
      </w:r>
    </w:p>
    <w:p>
      <w:r>
        <w:t># Iterative BFS Implementation</w:t>
        <w:br/>
        <w:t>def bfs(graph, start, goal):</w:t>
        <w:br/>
        <w:t xml:space="preserve">    queue = [start]</w:t>
        <w:br/>
        <w:t xml:space="preserve">    visited = []</w:t>
        <w:br/>
        <w:br/>
        <w:t xml:space="preserve">    while queue:</w:t>
        <w:br/>
        <w:t xml:space="preserve">        node = queue.pop(0)</w:t>
        <w:br/>
        <w:t xml:space="preserve">        visited.append(node)</w:t>
        <w:br/>
        <w:br/>
        <w:t xml:space="preserve">        if node == goal:</w:t>
        <w:br/>
        <w:t xml:space="preserve">            print("Found the goal:", node)</w:t>
        <w:br/>
        <w:t xml:space="preserve">            return visited</w:t>
        <w:br/>
        <w:br/>
        <w:t xml:space="preserve">        for neighbor in graph.get(node, []):</w:t>
        <w:br/>
        <w:t xml:space="preserve">            if neighbor not in visited and neighbor not in queue:</w:t>
        <w:br/>
        <w:t xml:space="preserve">                queue.append(neighbor)</w:t>
        <w:br/>
        <w:t xml:space="preserve">    return visited</w:t>
      </w:r>
    </w:p>
    <w:p>
      <w:pPr>
        <w:pStyle w:val="Heading2"/>
      </w:pPr>
      <w:r>
        <w:t>Example Graph and Test</w:t>
      </w:r>
    </w:p>
    <w:p>
      <w:r>
        <w:t># Example graph</w:t>
        <w:br/>
        <w:t>graph = {</w:t>
        <w:br/>
        <w:t xml:space="preserve">    'A': ['B', 'C'],</w:t>
        <w:br/>
        <w:t xml:space="preserve">    'B': ['D', 'E'],</w:t>
        <w:br/>
        <w:t xml:space="preserve">    'C': ['F'],</w:t>
        <w:br/>
        <w:t xml:space="preserve">    'D': [],</w:t>
        <w:br/>
        <w:t xml:space="preserve">    'E': ['G'],</w:t>
        <w:br/>
        <w:t xml:space="preserve">    'F': [],</w:t>
        <w:br/>
        <w:t xml:space="preserve">    'G': []</w:t>
        <w:br/>
        <w:t>}</w:t>
        <w:br/>
        <w:br/>
        <w:t># Test recursive BFS</w:t>
        <w:br/>
        <w:t>print("Recursive BFS Result:", BFS(graph, 'A', 'F'))</w:t>
        <w:br/>
        <w:br/>
        <w:t># Test iterative BFS</w:t>
        <w:br/>
        <w:t>print("Iterative BFS Result:", bfs(graph, 'A', 'F'))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