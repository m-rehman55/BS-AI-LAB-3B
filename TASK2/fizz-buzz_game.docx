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Converted Jupyter Notebook</w:t>
      </w:r>
    </w:p>
    <w:p>
      <w:pPr>
        <w:pStyle w:val="Heading2"/>
      </w:pPr>
      <w:r>
        <w:t>Code Cell</w:t>
      </w:r>
    </w:p>
    <w:p>
      <w:r>
        <w:t>print("Welcome to the FizzBuzz Game!")</w:t>
        <w:br/>
        <w:t>print("Rules:")</w:t>
        <w:br/>
        <w:t>print("- Say 'Fizz' if number divisible by 3")</w:t>
        <w:br/>
        <w:t>print("- Say 'Buzz' if number divisible by 5")</w:t>
        <w:br/>
        <w:t>print("- Say 'Fizz Buzz' if divisible by both 3 and 5")</w:t>
        <w:br/>
        <w:t>print("- Otherwise, just say the number itself")</w:t>
        <w:br/>
        <w:t>print("Game starts now!\n")</w:t>
      </w:r>
    </w:p>
    <w:p>
      <w:pPr>
        <w:pStyle w:val="Heading2"/>
      </w:pPr>
      <w:r>
        <w:t>Code Cell</w:t>
      </w:r>
    </w:p>
    <w:p>
      <w:r>
        <w:t>score = 0</w:t>
        <w:br/>
        <w:t>n = 1</w:t>
        <w:br/>
        <w:t>def strip(s):</w:t>
        <w:br/>
        <w:t xml:space="preserve">    </w:t>
        <w:br/>
        <w:t xml:space="preserve">    i = 0</w:t>
        <w:br/>
        <w:t xml:space="preserve">    j = len(s) - 1</w:t>
        <w:br/>
        <w:t xml:space="preserve">    </w:t>
        <w:br/>
        <w:t xml:space="preserve">    while i &lt;= j and s[i] == ' ':</w:t>
        <w:br/>
        <w:t xml:space="preserve">        i = i + 1</w:t>
        <w:br/>
        <w:t xml:space="preserve">    </w:t>
        <w:br/>
        <w:t xml:space="preserve">    while j &gt;= i and s[j] == ' ':</w:t>
        <w:br/>
        <w:t xml:space="preserve">        j = j - 1</w:t>
        <w:br/>
        <w:t xml:space="preserve">    return s[i:j+1]</w:t>
        <w:br/>
        <w:br/>
        <w:t>while n &lt;= 100:</w:t>
        <w:br/>
        <w:t xml:space="preserve">    </w:t>
        <w:br/>
        <w:t xml:space="preserve">    if n % 3 == 0 and n % 5 == 0:</w:t>
        <w:br/>
        <w:t xml:space="preserve">        corr = "Fizz Buzz"</w:t>
        <w:br/>
        <w:t xml:space="preserve">    elif n % 3 == 0:</w:t>
        <w:br/>
        <w:t xml:space="preserve">        corr = "Fizz"</w:t>
        <w:br/>
        <w:t xml:space="preserve">    elif n % 5 == 0:</w:t>
        <w:br/>
        <w:t xml:space="preserve">        corr = "Buzz"</w:t>
        <w:br/>
        <w:t xml:space="preserve">    else:</w:t>
        <w:br/>
        <w:t xml:space="preserve">        corr = str(n)</w:t>
        <w:br/>
        <w:br/>
        <w:t xml:space="preserve">    ans = input("Your turn for " + str(n) + ": ")</w:t>
        <w:br/>
        <w:br/>
        <w:t xml:space="preserve">    if strip(ans) == corr:</w:t>
        <w:br/>
        <w:t xml:space="preserve">        print("correct")</w:t>
        <w:br/>
        <w:t xml:space="preserve">        score = score + 1</w:t>
        <w:br/>
        <w:t xml:space="preserve">        num = num + 1 </w:t>
        <w:br/>
        <w:t xml:space="preserve">        continue</w:t>
        <w:br/>
        <w:t xml:space="preserve">    else:</w:t>
        <w:br/>
        <w:t xml:space="preserve">        print("Answer wrong:  " + corr)</w:t>
        <w:br/>
        <w:t xml:space="preserve">        print("Game-Over")</w:t>
        <w:br/>
        <w:t xml:space="preserve">        print("Your total scores are: " + str(score))</w:t>
        <w:br/>
        <w:t xml:space="preserve">        break</w:t>
        <w:br/>
        <w:t>else:</w:t>
        <w:br/>
        <w:t xml:space="preserve">    print("Congratulation! you completed all 100 rounds.")</w:t>
        <w:br/>
        <w:t xml:space="preserve">    print("Your total scores: " + str(score))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