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Converted Jupyter Notebook</w:t>
      </w:r>
    </w:p>
    <w:p>
      <w:pPr>
        <w:pStyle w:val="Heading2"/>
      </w:pPr>
      <w:r>
        <w:t>Markdown Cell</w:t>
      </w:r>
    </w:p>
    <w:p>
      <w:r>
        <w:t>## 1.</w:t>
        <w:tab/>
        <w:t>*Code for LUHN Algorithm.*</w:t>
      </w:r>
    </w:p>
    <w:p>
      <w:pPr>
        <w:pStyle w:val="Heading2"/>
      </w:pPr>
      <w:r>
        <w:t>Code Cell</w:t>
      </w:r>
    </w:p>
    <w:p>
      <w:r>
        <w:t>def luhn_check(card_num):</w:t>
        <w:br/>
        <w:t xml:space="preserve">    dig_check = int(card_num[-1])</w:t>
        <w:br/>
        <w:t xml:space="preserve">    digits = card_num[:-1]</w:t>
        <w:br/>
        <w:br/>
        <w:t xml:space="preserve">    rev_digits = digits[::-1]</w:t>
        <w:br/>
        <w:br/>
        <w:t xml:space="preserve">    tot = 0</w:t>
        <w:br/>
        <w:t xml:space="preserve">    for i, ch in enumerate(rev_digits):</w:t>
        <w:br/>
        <w:t xml:space="preserve">        n = int(ch)</w:t>
        <w:br/>
        <w:t xml:space="preserve">        if i % 2 == 0:</w:t>
        <w:br/>
        <w:t xml:space="preserve">            n = n * 2</w:t>
        <w:br/>
        <w:t xml:space="preserve">            if n &gt; 9:</w:t>
        <w:br/>
        <w:t xml:space="preserve">                n = n - 9</w:t>
        <w:br/>
        <w:t xml:space="preserve">        tot += n</w:t>
        <w:br/>
        <w:br/>
        <w:t xml:space="preserve">    tot += dig_check</w:t>
        <w:br/>
        <w:t xml:space="preserve">    return tot % 10 == 0</w:t>
        <w:br/>
        <w:br/>
        <w:t>nums = "5893804115457289"</w:t>
        <w:br/>
        <w:t>if luhn_check(nums):</w:t>
        <w:br/>
        <w:t xml:space="preserve">    print(nums, "is a Valid card number")</w:t>
        <w:br/>
        <w:t>else:</w:t>
        <w:br/>
        <w:t xml:space="preserve">    print(nums, "is Invalid")</w:t>
        <w:br/>
      </w:r>
    </w:p>
    <w:p>
      <w:pPr>
        <w:pStyle w:val="Heading2"/>
      </w:pPr>
      <w:r>
        <w:t>Markdown Cell</w:t>
      </w:r>
    </w:p>
    <w:p>
      <w:r>
        <w:t>## Task 2: *Remove Punctuations from String.*</w:t>
      </w:r>
    </w:p>
    <w:p>
      <w:pPr>
        <w:pStyle w:val="Heading2"/>
      </w:pPr>
      <w:r>
        <w:t>Code Cell</w:t>
      </w:r>
    </w:p>
    <w:p>
      <w:r>
        <w:t>def remove_punct(line):</w:t>
        <w:br/>
        <w:t xml:space="preserve">    punct = '''!()-[]{};:'",&lt;&gt;./?@#$%^&amp;*_~'''</w:t>
        <w:br/>
        <w:t xml:space="preserve">    result = ""</w:t>
        <w:br/>
        <w:t xml:space="preserve">    for char in line:</w:t>
        <w:br/>
        <w:t xml:space="preserve">        if char not in punct:</w:t>
        <w:br/>
        <w:t xml:space="preserve">            result += char</w:t>
        <w:br/>
        <w:t xml:space="preserve">    return result</w:t>
        <w:br/>
        <w:t>text = "Hello!!!--- How are you???"</w:t>
        <w:br/>
        <w:t>clean = remove_punct(text)</w:t>
        <w:br/>
        <w:t>print("Original:", text)</w:t>
        <w:br/>
        <w:t>print("Without Punctuations:", clean)</w:t>
        <w:br/>
      </w:r>
    </w:p>
    <w:p>
      <w:pPr>
        <w:pStyle w:val="Heading2"/>
      </w:pPr>
      <w:r>
        <w:t>Markdown Cell</w:t>
      </w:r>
    </w:p>
    <w:p>
      <w:r>
        <w:t>## Task 3: *Sort Sentence in Alphabetical Order.*</w:t>
      </w:r>
    </w:p>
    <w:p>
      <w:pPr>
        <w:pStyle w:val="Heading2"/>
      </w:pPr>
      <w:r>
        <w:t>Code Cell</w:t>
      </w:r>
    </w:p>
    <w:p>
      <w:r>
        <w:t>def alpha_sort(sent):</w:t>
        <w:br/>
        <w:t xml:space="preserve">    arr = []</w:t>
        <w:br/>
        <w:t xml:space="preserve">    for char in sent:</w:t>
        <w:br/>
        <w:t xml:space="preserve">        if (char &gt;= 'A' and char &lt;= 'Z') or (char &gt;= 'a' and char &lt;= 'z'):   </w:t>
        <w:br/>
        <w:t xml:space="preserve">            arr.append(char)</w:t>
        <w:br/>
        <w:t xml:space="preserve">    l = len(arr)</w:t>
        <w:br/>
        <w:t xml:space="preserve">    for i in range(l):</w:t>
        <w:br/>
        <w:t xml:space="preserve">        for j in range(0, l - i - 1):</w:t>
        <w:br/>
        <w:t xml:space="preserve">            c1 = arr[j].lower()    </w:t>
        <w:br/>
        <w:t xml:space="preserve">            c2 = arr[j+1].lower()</w:t>
        <w:br/>
        <w:t xml:space="preserve">            if c1 &gt; c2:</w:t>
        <w:br/>
        <w:t xml:space="preserve">                t = arr[j]</w:t>
        <w:br/>
        <w:t xml:space="preserve">                arr[j] = arr[j+1]</w:t>
        <w:br/>
        <w:t xml:space="preserve">                arr[j+1] = t</w:t>
        <w:br/>
        <w:br/>
        <w:t xml:space="preserve">    answer = ""</w:t>
        <w:br/>
        <w:t xml:space="preserve">    for a in arr:</w:t>
        <w:br/>
        <w:t xml:space="preserve">        answer = answer + a</w:t>
        <w:br/>
        <w:t xml:space="preserve">    return answer</w:t>
        <w:br/>
        <w:br/>
        <w:br/>
        <w:t>text= "how arre YOU BRO?"</w:t>
        <w:br/>
        <w:br/>
        <w:t>result = alpha_sort(text)</w:t>
        <w:br/>
        <w:br/>
        <w:t>print("org line:", text)</w:t>
        <w:br/>
        <w:t>print("sorted a-z:", result)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