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Converted Jupyter Notebook</w:t>
      </w:r>
    </w:p>
    <w:p>
      <w:pPr>
        <w:pStyle w:val="Heading2"/>
      </w:pPr>
      <w:r>
        <w:t>Code Cell</w:t>
      </w:r>
    </w:p>
    <w:p>
      <w:r>
        <w:t>class temp_Agent:</w:t>
        <w:br/>
        <w:t xml:space="preserve">    def __init__(self, set_temper):</w:t>
        <w:br/>
        <w:t xml:space="preserve">        self.set_temper = set_temper</w:t>
        <w:br/>
        <w:t xml:space="preserve">        self.Actions = []      </w:t>
        <w:br/>
        <w:t xml:space="preserve">        self.prev_Act = None      </w:t>
        <w:br/>
        <w:br/>
        <w:t xml:space="preserve">    def check_Temp(self, Temp):</w:t>
        <w:br/>
        <w:t xml:space="preserve">        return Temp</w:t>
        <w:br/>
        <w:br/>
        <w:t xml:space="preserve">    def Action(self, Temp, room):</w:t>
        <w:br/>
        <w:t xml:space="preserve">        if Temp &lt; self.set_temper:</w:t>
        <w:br/>
        <w:t xml:space="preserve">            if self.prev_Act != "ON":</w:t>
        <w:br/>
        <w:t xml:space="preserve">                act = "heater on"</w:t>
        <w:br/>
        <w:t xml:space="preserve">                self.prev_Act = "ON"</w:t>
        <w:br/>
        <w:t xml:space="preserve">            else:</w:t>
        <w:br/>
        <w:t xml:space="preserve">                act = "no change"</w:t>
        <w:br/>
        <w:t xml:space="preserve">        else:</w:t>
        <w:br/>
        <w:t xml:space="preserve">            if self.prev_Act != "OFF":</w:t>
        <w:br/>
        <w:t xml:space="preserve">                act = "heater off"</w:t>
        <w:br/>
        <w:t xml:space="preserve">                self.prev_Act = "OFF"</w:t>
        <w:br/>
        <w:t xml:space="preserve">            else:</w:t>
        <w:br/>
        <w:t xml:space="preserve">                act = "no change"</w:t>
        <w:br/>
        <w:t xml:space="preserve">        self.Actions.append((room, Temp, act))</w:t>
        <w:br/>
        <w:t xml:space="preserve">        return act</w:t>
        <w:br/>
        <w:br/>
        <w:br/>
        <w:t>rooms = {</w:t>
        <w:br/>
        <w:t xml:space="preserve">    "lounge": 18,</w:t>
        <w:br/>
        <w:t xml:space="preserve">    "bed": 22,</w:t>
        <w:br/>
        <w:t xml:space="preserve">    "kitchen": 20,</w:t>
        <w:br/>
        <w:t xml:space="preserve">    "washroom": 24</w:t>
        <w:br/>
        <w:t>}</w:t>
        <w:br/>
        <w:br/>
        <w:t>req_Temp = 22</w:t>
        <w:br/>
        <w:t>ag = temp_Agent(req_Temp)</w:t>
        <w:br/>
        <w:br/>
        <w:t>for r, t in rooms.items():</w:t>
        <w:br/>
        <w:t xml:space="preserve">    ans = ag.Action(t, r)</w:t>
        <w:br/>
        <w:t xml:space="preserve">    print(r, "temp =", t, "-", ans)</w:t>
        <w:br/>
        <w:t>print("............................................................")</w:t>
        <w:br/>
        <w:t>print("History of steps:")</w:t>
        <w:br/>
        <w:t>for h in ag.Actions:</w:t>
        <w:br/>
        <w:t xml:space="preserve">    print(h)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