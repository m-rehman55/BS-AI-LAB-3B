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Jupyter Notebook Content</w:t>
      </w:r>
    </w:p>
    <w:p>
      <w:r>
        <w:rPr>
          <w:rFonts w:ascii="Courier New" w:hAnsi="Courier New"/>
        </w:rPr>
        <w:t>def priority (oper):</w:t>
        <w:br/>
        <w:t xml:space="preserve">    if oper == '+' or oper == '-':</w:t>
        <w:br/>
        <w:t xml:space="preserve">        return 1</w:t>
        <w:br/>
        <w:t xml:space="preserve">    elif oper == '*' or oper == '/':</w:t>
        <w:br/>
        <w:t xml:space="preserve">        return 2</w:t>
        <w:br/>
        <w:t xml:space="preserve">    elif oper == '^' or oper == '%':</w:t>
        <w:br/>
        <w:t xml:space="preserve">        return 3</w:t>
        <w:br/>
        <w:t xml:space="preserve">    else:</w:t>
        <w:br/>
        <w:t xml:space="preserve">        return 0</w:t>
        <w:br/>
        <w:br/>
        <w:br/>
        <w:t>def use(a, b, oper):</w:t>
        <w:br/>
        <w:t xml:space="preserve">    if oper == '+':</w:t>
        <w:br/>
        <w:t xml:space="preserve">        return a + b</w:t>
        <w:br/>
        <w:t xml:space="preserve">    elif oper == '-':</w:t>
        <w:br/>
        <w:t xml:space="preserve">        return a - b</w:t>
        <w:br/>
        <w:t xml:space="preserve">    elif oper == '*':</w:t>
        <w:br/>
        <w:t xml:space="preserve">        return a * b</w:t>
        <w:br/>
        <w:t xml:space="preserve">    elif oper == '/':</w:t>
        <w:br/>
        <w:t xml:space="preserve">        return a / b</w:t>
        <w:br/>
        <w:t xml:space="preserve">    elif oper == '%':</w:t>
        <w:br/>
        <w:t xml:space="preserve">        return a % b</w:t>
        <w:br/>
        <w:t xml:space="preserve">    elif oper == '^':</w:t>
        <w:br/>
        <w:t xml:space="preserve">        result = 1</w:t>
        <w:br/>
        <w:t xml:space="preserve">        for k in range(int(b)):</w:t>
        <w:br/>
        <w:t xml:space="preserve">            result = result * a</w:t>
        <w:br/>
        <w:t xml:space="preserve">        return result</w:t>
        <w:br/>
        <w:br/>
        <w:t>def eval(expo):</w:t>
        <w:br/>
        <w:t xml:space="preserve">    nums = [0] * 100     </w:t>
        <w:br/>
        <w:t xml:space="preserve">    ops = [''] * 100    </w:t>
        <w:br/>
        <w:t xml:space="preserve">    nums_top = -1</w:t>
        <w:br/>
        <w:t xml:space="preserve">    oper_top = -1</w:t>
        <w:br/>
        <w:t xml:space="preserve">    i = 0</w:t>
        <w:br/>
        <w:br/>
        <w:t xml:space="preserve">    while i &lt; len(expo):</w:t>
        <w:br/>
        <w:t xml:space="preserve">        char = expo[i]</w:t>
        <w:br/>
        <w:br/>
        <w:t xml:space="preserve">        </w:t>
        <w:br/>
        <w:t xml:space="preserve">        if char == ' ':</w:t>
        <w:br/>
        <w:t xml:space="preserve">            i += 1</w:t>
        <w:br/>
        <w:t xml:space="preserve">            continue</w:t>
        <w:br/>
        <w:br/>
        <w:t xml:space="preserve">       </w:t>
        <w:br/>
        <w:t xml:space="preserve">        if ('0' &lt;= char &lt;= '9') or char == '.':</w:t>
        <w:br/>
        <w:t xml:space="preserve">            num_str = ""</w:t>
        <w:br/>
        <w:t xml:space="preserve">            while i &lt; len(expo) and (('0' &lt;= expo[i] &lt;= '9') or expo[i] == '.'):</w:t>
        <w:br/>
        <w:t xml:space="preserve">                num_str += expo[i]</w:t>
        <w:br/>
        <w:t xml:space="preserve">                i += 1</w:t>
        <w:br/>
        <w:t xml:space="preserve">            nums_top += 1</w:t>
        <w:br/>
        <w:t xml:space="preserve">            nums[nums_top] = float(num_str)</w:t>
        <w:br/>
        <w:t xml:space="preserve">            continue</w:t>
        <w:br/>
        <w:br/>
        <w:t xml:space="preserve">        </w:t>
        <w:br/>
        <w:t xml:space="preserve">        elif char == '(':</w:t>
        <w:br/>
        <w:t xml:space="preserve">            oper_top += 1</w:t>
        <w:br/>
        <w:t xml:space="preserve">            ops[oper_top] = char</w:t>
        <w:br/>
        <w:br/>
        <w:t xml:space="preserve">        </w:t>
        <w:br/>
        <w:t xml:space="preserve">        elif char == ')':</w:t>
        <w:br/>
        <w:t xml:space="preserve">            while oper_top &gt;= 0 and ops[oper_top] != '(':</w:t>
        <w:br/>
        <w:t xml:space="preserve">                b = nums[nums_top]</w:t>
        <w:br/>
        <w:t xml:space="preserve">                nums_top -= 1</w:t>
        <w:br/>
        <w:t xml:space="preserve">                a = nums[nums_top]</w:t>
        <w:br/>
        <w:t xml:space="preserve">                nums_top -= 1</w:t>
        <w:br/>
        <w:t xml:space="preserve">                op = ops[oper_top]</w:t>
        <w:br/>
        <w:t xml:space="preserve">                oper_top -= 1</w:t>
        <w:br/>
        <w:t xml:space="preserve">                nums_top += 1</w:t>
        <w:br/>
        <w:t xml:space="preserve">                nums[nums_top] = use(a, b, op)</w:t>
        <w:br/>
        <w:t xml:space="preserve">            oper_top -= 1   </w:t>
        <w:br/>
        <w:br/>
        <w:t xml:space="preserve">        </w:t>
        <w:br/>
        <w:t xml:space="preserve">        else:</w:t>
        <w:br/>
        <w:t xml:space="preserve">            while oper_top &gt;= 0 and priority(ops[oper_top]) &gt;= priority(char):</w:t>
        <w:br/>
        <w:t xml:space="preserve">                b = nums[nums_top]</w:t>
        <w:br/>
        <w:t xml:space="preserve">                nums_top -= 1</w:t>
        <w:br/>
        <w:t xml:space="preserve">                a = nums[nums_top]</w:t>
        <w:br/>
        <w:t xml:space="preserve">                nums_top -= 1</w:t>
        <w:br/>
        <w:t xml:space="preserve">                op = ops[oper_top]</w:t>
        <w:br/>
        <w:t xml:space="preserve">                oper_top -= 1</w:t>
        <w:br/>
        <w:t xml:space="preserve">                nums_top += 1</w:t>
        <w:br/>
        <w:t xml:space="preserve">                nums[nums_top] = use(a, b, op)</w:t>
        <w:br/>
        <w:t xml:space="preserve">            oper_top += 1</w:t>
        <w:br/>
        <w:t xml:space="preserve">            ops[oper_top] = char</w:t>
        <w:br/>
        <w:br/>
        <w:t xml:space="preserve">        i += 1</w:t>
        <w:br/>
        <w:br/>
        <w:t xml:space="preserve">    while oper_top &gt;= 0:</w:t>
        <w:br/>
        <w:t xml:space="preserve">        b = nums[nums_top]</w:t>
        <w:br/>
        <w:t xml:space="preserve">        nums_top -= 1</w:t>
        <w:br/>
        <w:t xml:space="preserve">        a = nums[nums_top]</w:t>
        <w:br/>
        <w:t xml:space="preserve">        nums_top -= 1</w:t>
        <w:br/>
        <w:t xml:space="preserve">        op = ops[oper_top]</w:t>
        <w:br/>
        <w:t xml:space="preserve">        oper_top -= 1</w:t>
        <w:br/>
        <w:t xml:space="preserve">        nums_top += 1</w:t>
        <w:br/>
        <w:t xml:space="preserve">        nums[nums_top] = use(a, b, op)</w:t>
        <w:br/>
        <w:br/>
        <w:t xml:space="preserve">    return nums[nums_top]</w:t>
        <w:br/>
        <w:br/>
        <w:br/>
        <w:t>expr = "1+2*3*(4-5/4)-(3/5)+2^3"</w:t>
        <w:br/>
        <w:t>print("Expression:", expr)</w:t>
        <w:br/>
        <w:t>res = eval(expr)</w:t>
        <w:br/>
        <w:t>print("Result:", res)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